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5F1A4" w14:textId="77777777" w:rsidR="008E09CE" w:rsidRDefault="008E09CE">
      <w:pPr>
        <w:pStyle w:val="Heading1"/>
      </w:pPr>
    </w:p>
    <w:p w14:paraId="3B6E7685" w14:textId="77777777" w:rsidR="008E09CE" w:rsidRDefault="008E09CE">
      <w:pPr>
        <w:pStyle w:val="Heading1"/>
      </w:pPr>
    </w:p>
    <w:p w14:paraId="3FAB42FD" w14:textId="50E3E405" w:rsidR="008E09CE" w:rsidRDefault="008E09CE" w:rsidP="008E09CE">
      <w:pPr>
        <w:pStyle w:val="Heading1"/>
        <w:jc w:val="center"/>
      </w:pPr>
      <w:r>
        <w:rPr>
          <w:noProof/>
        </w:rPr>
        <w:drawing>
          <wp:inline distT="0" distB="0" distL="0" distR="0" wp14:anchorId="000534CD" wp14:editId="62C75B69">
            <wp:extent cx="2657475" cy="2991485"/>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6"/>
                    <a:stretch>
                      <a:fillRect/>
                    </a:stretch>
                  </pic:blipFill>
                  <pic:spPr>
                    <a:xfrm>
                      <a:off x="0" y="0"/>
                      <a:ext cx="2657475" cy="2991485"/>
                    </a:xfrm>
                    <a:prstGeom prst="rect">
                      <a:avLst/>
                    </a:prstGeom>
                  </pic:spPr>
                </pic:pic>
              </a:graphicData>
            </a:graphic>
          </wp:inline>
        </w:drawing>
      </w:r>
    </w:p>
    <w:p w14:paraId="4F5ADFBE" w14:textId="2441A43C" w:rsidR="00EC1751" w:rsidRPr="008E09CE" w:rsidRDefault="00000000" w:rsidP="008E09CE">
      <w:pPr>
        <w:pStyle w:val="Heading1"/>
        <w:jc w:val="center"/>
        <w:rPr>
          <w:rFonts w:ascii="Times New Roman" w:hAnsi="Times New Roman" w:cs="Times New Roman"/>
          <w:color w:val="000000" w:themeColor="text1"/>
          <w:sz w:val="36"/>
          <w:szCs w:val="36"/>
        </w:rPr>
      </w:pPr>
      <w:r w:rsidRPr="008E09CE">
        <w:rPr>
          <w:rFonts w:ascii="Times New Roman" w:hAnsi="Times New Roman" w:cs="Times New Roman"/>
          <w:color w:val="000000" w:themeColor="text1"/>
          <w:sz w:val="36"/>
          <w:szCs w:val="36"/>
        </w:rPr>
        <w:t>ML-based Network Intrusion Detection System</w:t>
      </w:r>
    </w:p>
    <w:p w14:paraId="58617E01" w14:textId="60275FF7" w:rsidR="00EC1751" w:rsidRDefault="00000000" w:rsidP="008E09CE">
      <w:pPr>
        <w:jc w:val="center"/>
      </w:pPr>
      <w:r>
        <w:t xml:space="preserve">Name: </w:t>
      </w:r>
      <w:r w:rsidR="008E09CE">
        <w:t>Haider Nadeem</w:t>
      </w:r>
      <w:r w:rsidR="008E09CE">
        <w:br/>
        <w:t>Enrollment: 03-134221-012</w:t>
      </w:r>
      <w:r w:rsidR="008E09CE">
        <w:br/>
      </w:r>
      <w:r>
        <w:t>Course: Information Security</w:t>
      </w:r>
      <w:r w:rsidR="008E09CE">
        <w:br/>
        <w:t>Instructor: Dr. Nadeem Sarwar</w:t>
      </w:r>
    </w:p>
    <w:p w14:paraId="2F2BC0F5" w14:textId="77777777" w:rsidR="00EC1751" w:rsidRDefault="00000000">
      <w:r>
        <w:br w:type="page"/>
      </w:r>
    </w:p>
    <w:p w14:paraId="3C96539E" w14:textId="68995E9C" w:rsidR="00EC1751" w:rsidRPr="008E09CE" w:rsidRDefault="00000000">
      <w:pPr>
        <w:pStyle w:val="Heading2"/>
        <w:rPr>
          <w:rFonts w:ascii="Times New Roman" w:hAnsi="Times New Roman" w:cs="Times New Roman"/>
          <w:color w:val="000000" w:themeColor="text1"/>
          <w:sz w:val="36"/>
          <w:szCs w:val="36"/>
        </w:rPr>
      </w:pPr>
      <w:r w:rsidRPr="008E09CE">
        <w:rPr>
          <w:rFonts w:ascii="Times New Roman" w:hAnsi="Times New Roman" w:cs="Times New Roman"/>
          <w:color w:val="000000" w:themeColor="text1"/>
          <w:sz w:val="36"/>
          <w:szCs w:val="36"/>
        </w:rPr>
        <w:lastRenderedPageBreak/>
        <w:t>Summary</w:t>
      </w:r>
    </w:p>
    <w:p w14:paraId="6E129B5A" w14:textId="77777777" w:rsidR="00EC1751" w:rsidRPr="008E09CE" w:rsidRDefault="00000000" w:rsidP="008E09CE">
      <w:pPr>
        <w:jc w:val="both"/>
        <w:rPr>
          <w:rFonts w:ascii="Times New Roman" w:hAnsi="Times New Roman" w:cs="Times New Roman"/>
          <w:sz w:val="24"/>
          <w:szCs w:val="24"/>
        </w:rPr>
      </w:pPr>
      <w:r w:rsidRPr="008E09CE">
        <w:rPr>
          <w:rFonts w:ascii="Times New Roman" w:hAnsi="Times New Roman" w:cs="Times New Roman"/>
          <w:sz w:val="24"/>
          <w:szCs w:val="24"/>
        </w:rPr>
        <w:t>In today's interconnected digital world, network intrusions have become increasingly sophisticated. Traditional security systems like firewalls and antivirus programs are no longer sufficient to detect and mitigate complex attacks. This project presents a Machine Learning-based Intrusion Detection System (IDS) designed to classify network traffic as either benign or malicious. Using the CIC-IDS2017 dataset, which includes real-world traffic patterns such as DDoS and brute-force attacks, a Random Forest classifier was developed and evaluated. The model achieved high accuracy and recall, demonstrating the potential of ML to enhance traditional NIDS solutions.</w:t>
      </w:r>
    </w:p>
    <w:p w14:paraId="5ADECC6C" w14:textId="08C9B1CE" w:rsidR="00EC1751" w:rsidRPr="008E09CE" w:rsidRDefault="00000000">
      <w:pPr>
        <w:pStyle w:val="Heading2"/>
        <w:rPr>
          <w:rFonts w:ascii="Times New Roman" w:hAnsi="Times New Roman" w:cs="Times New Roman"/>
          <w:color w:val="000000" w:themeColor="text1"/>
          <w:sz w:val="36"/>
          <w:szCs w:val="36"/>
        </w:rPr>
      </w:pPr>
      <w:r w:rsidRPr="008E09CE">
        <w:rPr>
          <w:rFonts w:ascii="Times New Roman" w:hAnsi="Times New Roman" w:cs="Times New Roman"/>
          <w:color w:val="000000" w:themeColor="text1"/>
          <w:sz w:val="36"/>
          <w:szCs w:val="36"/>
        </w:rPr>
        <w:t xml:space="preserve">Introduction </w:t>
      </w:r>
    </w:p>
    <w:p w14:paraId="30552779" w14:textId="77777777" w:rsidR="00EC1751" w:rsidRPr="008E09CE" w:rsidRDefault="00000000" w:rsidP="008E09CE">
      <w:pPr>
        <w:jc w:val="both"/>
        <w:rPr>
          <w:rFonts w:ascii="Times New Roman" w:hAnsi="Times New Roman" w:cs="Times New Roman"/>
          <w:sz w:val="24"/>
          <w:szCs w:val="24"/>
        </w:rPr>
      </w:pPr>
      <w:r w:rsidRPr="008E09CE">
        <w:rPr>
          <w:rFonts w:ascii="Times New Roman" w:hAnsi="Times New Roman" w:cs="Times New Roman"/>
          <w:sz w:val="24"/>
          <w:szCs w:val="24"/>
        </w:rPr>
        <w:t>Organizations face constant threats from cyber attackers who exploit vulnerabilities in network infrastructure. The role of an Intrusion Detection System (IDS) is to identify unauthorized access or malicious activities in real-time. As a security analyst at SecureNet Corp, the goal is to enhance existing detection systems by integrating an intelligent, data-driven approach. This proof-of-concept uses machine learning to improve detection accuracy and reduce false positives.</w:t>
      </w:r>
    </w:p>
    <w:p w14:paraId="4DD8176F" w14:textId="77777777" w:rsidR="00EC1751" w:rsidRPr="008E09CE" w:rsidRDefault="00000000">
      <w:pPr>
        <w:pStyle w:val="Heading2"/>
        <w:rPr>
          <w:rFonts w:ascii="Times New Roman" w:hAnsi="Times New Roman" w:cs="Times New Roman"/>
          <w:color w:val="000000" w:themeColor="text1"/>
          <w:sz w:val="36"/>
          <w:szCs w:val="36"/>
        </w:rPr>
      </w:pPr>
      <w:r w:rsidRPr="008E09CE">
        <w:rPr>
          <w:rFonts w:ascii="Times New Roman" w:hAnsi="Times New Roman" w:cs="Times New Roman"/>
          <w:color w:val="000000" w:themeColor="text1"/>
          <w:sz w:val="36"/>
          <w:szCs w:val="36"/>
        </w:rPr>
        <w:t>Methodology</w:t>
      </w:r>
    </w:p>
    <w:p w14:paraId="7607EC4A" w14:textId="77777777" w:rsidR="00EC1751" w:rsidRPr="008E09CE" w:rsidRDefault="00000000">
      <w:pPr>
        <w:rPr>
          <w:rFonts w:ascii="Times New Roman" w:hAnsi="Times New Roman" w:cs="Times New Roman"/>
          <w:sz w:val="24"/>
          <w:szCs w:val="24"/>
        </w:rPr>
      </w:pPr>
      <w:r w:rsidRPr="008E09CE">
        <w:rPr>
          <w:rFonts w:ascii="Times New Roman" w:hAnsi="Times New Roman" w:cs="Times New Roman"/>
          <w:sz w:val="24"/>
          <w:szCs w:val="24"/>
        </w:rPr>
        <w:t>The workflow followed these stages:</w:t>
      </w:r>
    </w:p>
    <w:p w14:paraId="2900D376" w14:textId="4DD9BF5F" w:rsidR="00EC1751" w:rsidRPr="008E09CE" w:rsidRDefault="00000000">
      <w:pPr>
        <w:rPr>
          <w:rFonts w:ascii="Times New Roman" w:hAnsi="Times New Roman" w:cs="Times New Roman"/>
          <w:sz w:val="24"/>
          <w:szCs w:val="24"/>
        </w:rPr>
      </w:pPr>
      <w:r w:rsidRPr="008E09CE">
        <w:rPr>
          <w:rFonts w:ascii="Times New Roman" w:hAnsi="Times New Roman" w:cs="Times New Roman"/>
          <w:sz w:val="24"/>
          <w:szCs w:val="24"/>
        </w:rPr>
        <w:t>1. Dataset Selection: The CIC-IDS2017 dataset was chosen for its realistic network behavior and diverse attack types such as DDoS, PortScan, and Brute Force.</w:t>
      </w:r>
      <w:r w:rsidRPr="008E09CE">
        <w:rPr>
          <w:rFonts w:ascii="Times New Roman" w:hAnsi="Times New Roman" w:cs="Times New Roman"/>
          <w:sz w:val="24"/>
          <w:szCs w:val="24"/>
        </w:rPr>
        <w:br/>
        <w:t>2. Data Preprocessing: Using Python libraries like pandas and numpy, missing values were handled, categorical features (e.g., protocol type) were encoded, and numerical features were normalized.</w:t>
      </w:r>
      <w:r w:rsidRPr="008E09CE">
        <w:rPr>
          <w:rFonts w:ascii="Times New Roman" w:hAnsi="Times New Roman" w:cs="Times New Roman"/>
          <w:sz w:val="24"/>
          <w:szCs w:val="24"/>
        </w:rPr>
        <w:br/>
        <w:t>3. Model Development: A Random Forest Classifier was selected for its robustness and ability to handle complex relationships. The model was trained on 80% of the data and tested on the remaining 20%.</w:t>
      </w:r>
      <w:r w:rsidRPr="008E09CE">
        <w:rPr>
          <w:rFonts w:ascii="Times New Roman" w:hAnsi="Times New Roman" w:cs="Times New Roman"/>
          <w:sz w:val="24"/>
          <w:szCs w:val="24"/>
        </w:rPr>
        <w:br/>
        <w:t>4. Evaluation Metrics:</w:t>
      </w:r>
      <w:r w:rsidR="008E09CE" w:rsidRPr="008E09CE">
        <w:rPr>
          <w:rFonts w:ascii="Times New Roman" w:hAnsi="Times New Roman" w:cs="Times New Roman"/>
          <w:sz w:val="24"/>
          <w:szCs w:val="24"/>
        </w:rPr>
        <w:t xml:space="preserve"> </w:t>
      </w:r>
      <w:r w:rsidRPr="008E09CE">
        <w:rPr>
          <w:rFonts w:ascii="Times New Roman" w:hAnsi="Times New Roman" w:cs="Times New Roman"/>
          <w:sz w:val="24"/>
          <w:szCs w:val="24"/>
        </w:rPr>
        <w:t>Accuracy, Precision, Recall, F1-Score, and Confusion Matrix were used to evaluate performance.</w:t>
      </w:r>
    </w:p>
    <w:p w14:paraId="1FBD2405" w14:textId="77777777" w:rsidR="00EC1751" w:rsidRPr="008E09CE" w:rsidRDefault="00000000">
      <w:pPr>
        <w:pStyle w:val="Heading2"/>
        <w:rPr>
          <w:rFonts w:ascii="Times New Roman" w:hAnsi="Times New Roman" w:cs="Times New Roman"/>
          <w:color w:val="000000" w:themeColor="text1"/>
          <w:sz w:val="36"/>
          <w:szCs w:val="36"/>
        </w:rPr>
      </w:pPr>
      <w:r w:rsidRPr="008E09CE">
        <w:rPr>
          <w:rFonts w:ascii="Times New Roman" w:hAnsi="Times New Roman" w:cs="Times New Roman"/>
          <w:color w:val="000000" w:themeColor="text1"/>
          <w:sz w:val="36"/>
          <w:szCs w:val="36"/>
        </w:rPr>
        <w:t>Results and Security Analysis</w:t>
      </w:r>
    </w:p>
    <w:p w14:paraId="361B989A" w14:textId="77777777" w:rsidR="00EC1751" w:rsidRPr="008E09CE" w:rsidRDefault="00000000">
      <w:pPr>
        <w:rPr>
          <w:rFonts w:ascii="Times New Roman" w:hAnsi="Times New Roman" w:cs="Times New Roman"/>
          <w:sz w:val="24"/>
          <w:szCs w:val="24"/>
        </w:rPr>
      </w:pPr>
      <w:r w:rsidRPr="008E09CE">
        <w:rPr>
          <w:rFonts w:ascii="Times New Roman" w:hAnsi="Times New Roman" w:cs="Times New Roman"/>
          <w:sz w:val="24"/>
          <w:szCs w:val="24"/>
        </w:rPr>
        <w:t>The Random Forest model achieved the following sample performance metrics:</w:t>
      </w:r>
      <w:r w:rsidRPr="008E09CE">
        <w:rPr>
          <w:rFonts w:ascii="Times New Roman" w:hAnsi="Times New Roman" w:cs="Times New Roman"/>
          <w:sz w:val="24"/>
          <w:szCs w:val="24"/>
        </w:rPr>
        <w:br/>
        <w:t>• Accuracy: 97.6%</w:t>
      </w:r>
      <w:r w:rsidRPr="008E09CE">
        <w:rPr>
          <w:rFonts w:ascii="Times New Roman" w:hAnsi="Times New Roman" w:cs="Times New Roman"/>
          <w:sz w:val="24"/>
          <w:szCs w:val="24"/>
        </w:rPr>
        <w:br/>
        <w:t>• Precision: 95.8%</w:t>
      </w:r>
      <w:r w:rsidRPr="008E09CE">
        <w:rPr>
          <w:rFonts w:ascii="Times New Roman" w:hAnsi="Times New Roman" w:cs="Times New Roman"/>
          <w:sz w:val="24"/>
          <w:szCs w:val="24"/>
        </w:rPr>
        <w:br/>
        <w:t>• Recall: 96.9%</w:t>
      </w:r>
      <w:r w:rsidRPr="008E09CE">
        <w:rPr>
          <w:rFonts w:ascii="Times New Roman" w:hAnsi="Times New Roman" w:cs="Times New Roman"/>
          <w:sz w:val="24"/>
          <w:szCs w:val="24"/>
        </w:rPr>
        <w:br/>
        <w:t>• F1-Score: 96.3%</w:t>
      </w:r>
      <w:r w:rsidRPr="008E09CE">
        <w:rPr>
          <w:rFonts w:ascii="Times New Roman" w:hAnsi="Times New Roman" w:cs="Times New Roman"/>
          <w:sz w:val="24"/>
          <w:szCs w:val="24"/>
        </w:rPr>
        <w:br/>
      </w:r>
      <w:r w:rsidRPr="008E09CE">
        <w:rPr>
          <w:rFonts w:ascii="Times New Roman" w:hAnsi="Times New Roman" w:cs="Times New Roman"/>
          <w:sz w:val="24"/>
          <w:szCs w:val="24"/>
        </w:rPr>
        <w:br/>
        <w:t xml:space="preserve">The high recall value indicates the model’s effectiveness in identifying most attack </w:t>
      </w:r>
      <w:r w:rsidRPr="008E09CE">
        <w:rPr>
          <w:rFonts w:ascii="Times New Roman" w:hAnsi="Times New Roman" w:cs="Times New Roman"/>
          <w:sz w:val="24"/>
          <w:szCs w:val="24"/>
        </w:rPr>
        <w:lastRenderedPageBreak/>
        <w:t>instances, reducing the risk of undetected intrusions. A strong precision score means fewer false alarms, which helps security analysts focus on real threats.</w:t>
      </w:r>
    </w:p>
    <w:p w14:paraId="5BBA1C0B" w14:textId="77777777" w:rsidR="00EC1751" w:rsidRPr="008E09CE" w:rsidRDefault="00000000">
      <w:pPr>
        <w:rPr>
          <w:rFonts w:ascii="Times New Roman" w:hAnsi="Times New Roman" w:cs="Times New Roman"/>
          <w:sz w:val="24"/>
          <w:szCs w:val="24"/>
        </w:rPr>
      </w:pPr>
      <w:r w:rsidRPr="008E09CE">
        <w:rPr>
          <w:rFonts w:ascii="Times New Roman" w:hAnsi="Times New Roman" w:cs="Times New Roman"/>
          <w:sz w:val="24"/>
          <w:szCs w:val="24"/>
        </w:rPr>
        <w:t>The confusion matrix showed minimal false negatives, which is critical for security applications. Feature importance analysis revealed that flow-based metrics such as packet rate, byte count, and connection duration contributed most to attack detection.</w:t>
      </w:r>
    </w:p>
    <w:p w14:paraId="0DD2B282" w14:textId="77777777" w:rsidR="00EC1751" w:rsidRPr="008E09CE" w:rsidRDefault="00000000">
      <w:pPr>
        <w:pStyle w:val="Heading2"/>
        <w:rPr>
          <w:rFonts w:ascii="Times New Roman" w:hAnsi="Times New Roman" w:cs="Times New Roman"/>
          <w:color w:val="000000" w:themeColor="text1"/>
          <w:sz w:val="36"/>
          <w:szCs w:val="36"/>
        </w:rPr>
      </w:pPr>
      <w:r w:rsidRPr="008E09CE">
        <w:rPr>
          <w:rFonts w:ascii="Times New Roman" w:hAnsi="Times New Roman" w:cs="Times New Roman"/>
          <w:color w:val="000000" w:themeColor="text1"/>
          <w:sz w:val="36"/>
          <w:szCs w:val="36"/>
        </w:rPr>
        <w:t>Conclusion and Future Enhancements</w:t>
      </w:r>
    </w:p>
    <w:p w14:paraId="6716D6E7" w14:textId="1D497A26" w:rsidR="00EC1751" w:rsidRPr="008E09CE" w:rsidRDefault="00000000" w:rsidP="008E09CE">
      <w:pPr>
        <w:jc w:val="both"/>
        <w:rPr>
          <w:rFonts w:ascii="Times New Roman" w:hAnsi="Times New Roman" w:cs="Times New Roman"/>
          <w:sz w:val="24"/>
          <w:szCs w:val="24"/>
        </w:rPr>
      </w:pPr>
      <w:r w:rsidRPr="008E09CE">
        <w:rPr>
          <w:rFonts w:ascii="Times New Roman" w:hAnsi="Times New Roman" w:cs="Times New Roman"/>
          <w:sz w:val="24"/>
          <w:szCs w:val="24"/>
        </w:rPr>
        <w:t xml:space="preserve">This project demonstrates that machine learning can serve as an intelligent extension to traditional IDS solutions. By automating traffic classification and continuously learning from new patterns, such systems can enhance threat visibility and incident response. Future improvements could include </w:t>
      </w:r>
      <w:r w:rsidR="008E09CE" w:rsidRPr="008E09CE">
        <w:rPr>
          <w:rFonts w:ascii="Times New Roman" w:hAnsi="Times New Roman" w:cs="Times New Roman"/>
          <w:sz w:val="24"/>
          <w:szCs w:val="24"/>
        </w:rPr>
        <w:t>testing</w:t>
      </w:r>
      <w:r w:rsidRPr="008E09CE">
        <w:rPr>
          <w:rFonts w:ascii="Times New Roman" w:hAnsi="Times New Roman" w:cs="Times New Roman"/>
          <w:sz w:val="24"/>
          <w:szCs w:val="24"/>
        </w:rPr>
        <w:t xml:space="preserve"> deep learning models, implementing SMOTE to balance classes, and integrating the model into a live monitoring system for real-time intrusion alerts.</w:t>
      </w:r>
    </w:p>
    <w:p w14:paraId="723F462A" w14:textId="77777777" w:rsidR="00EC1751" w:rsidRPr="002705AE" w:rsidRDefault="00000000">
      <w:pPr>
        <w:pStyle w:val="Heading2"/>
        <w:rPr>
          <w:rFonts w:ascii="Times New Roman" w:hAnsi="Times New Roman" w:cs="Times New Roman"/>
          <w:color w:val="000000" w:themeColor="text1"/>
          <w:sz w:val="36"/>
          <w:szCs w:val="36"/>
        </w:rPr>
      </w:pPr>
      <w:r w:rsidRPr="002705AE">
        <w:rPr>
          <w:rFonts w:ascii="Times New Roman" w:hAnsi="Times New Roman" w:cs="Times New Roman"/>
          <w:color w:val="000000" w:themeColor="text1"/>
          <w:sz w:val="36"/>
          <w:szCs w:val="36"/>
        </w:rPr>
        <w:t>References</w:t>
      </w:r>
    </w:p>
    <w:p w14:paraId="0073A8D5" w14:textId="77777777" w:rsidR="00EC1751" w:rsidRDefault="00000000">
      <w:r>
        <w:t>1. CIC-IDS2017 Dataset – Canadian Institute for Cybersecurity</w:t>
      </w:r>
      <w:r>
        <w:br/>
        <w:t>2. Scikit-learn Documentation – https://scikit-learn.org/</w:t>
      </w:r>
      <w:r>
        <w:br/>
        <w:t>3. Python Pandas and NumPy Libraries</w:t>
      </w:r>
      <w:r>
        <w:br/>
        <w:t>4. SecureNet Corp. Simulation Scenario</w:t>
      </w:r>
    </w:p>
    <w:p w14:paraId="70209252" w14:textId="77777777" w:rsidR="00EC1751" w:rsidRPr="002705AE" w:rsidRDefault="00000000">
      <w:pPr>
        <w:pStyle w:val="Heading2"/>
        <w:rPr>
          <w:rFonts w:ascii="Times New Roman" w:hAnsi="Times New Roman" w:cs="Times New Roman"/>
          <w:color w:val="000000" w:themeColor="text1"/>
          <w:sz w:val="36"/>
          <w:szCs w:val="36"/>
        </w:rPr>
      </w:pPr>
      <w:r w:rsidRPr="002705AE">
        <w:rPr>
          <w:rFonts w:ascii="Times New Roman" w:hAnsi="Times New Roman" w:cs="Times New Roman"/>
          <w:color w:val="000000" w:themeColor="text1"/>
          <w:sz w:val="36"/>
          <w:szCs w:val="36"/>
        </w:rPr>
        <w:t>GitHub Repository</w:t>
      </w:r>
    </w:p>
    <w:p w14:paraId="2C9A54AB" w14:textId="77777777" w:rsidR="00EC1751" w:rsidRDefault="00000000">
      <w:r>
        <w:t>https://github.com/YourUsername/CLO4-IDS-ML-Solution</w:t>
      </w:r>
    </w:p>
    <w:sectPr w:rsidR="00EC17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5549478">
    <w:abstractNumId w:val="8"/>
  </w:num>
  <w:num w:numId="2" w16cid:durableId="2081251604">
    <w:abstractNumId w:val="6"/>
  </w:num>
  <w:num w:numId="3" w16cid:durableId="977535341">
    <w:abstractNumId w:val="5"/>
  </w:num>
  <w:num w:numId="4" w16cid:durableId="227499614">
    <w:abstractNumId w:val="4"/>
  </w:num>
  <w:num w:numId="5" w16cid:durableId="524246646">
    <w:abstractNumId w:val="7"/>
  </w:num>
  <w:num w:numId="6" w16cid:durableId="2116052469">
    <w:abstractNumId w:val="3"/>
  </w:num>
  <w:num w:numId="7" w16cid:durableId="252904450">
    <w:abstractNumId w:val="2"/>
  </w:num>
  <w:num w:numId="8" w16cid:durableId="386270862">
    <w:abstractNumId w:val="1"/>
  </w:num>
  <w:num w:numId="9" w16cid:durableId="473639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1F28"/>
    <w:rsid w:val="002705AE"/>
    <w:rsid w:val="0029639D"/>
    <w:rsid w:val="00326F90"/>
    <w:rsid w:val="008E09CE"/>
    <w:rsid w:val="00AA1D8D"/>
    <w:rsid w:val="00B47730"/>
    <w:rsid w:val="00CB0664"/>
    <w:rsid w:val="00EB251D"/>
    <w:rsid w:val="00EC17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6DE49D"/>
  <w14:defaultImageDpi w14:val="300"/>
  <w15:docId w15:val="{D48F6F18-09C0-4C5C-8178-6F5F69C7D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462</Words>
  <Characters>3022</Characters>
  <Application>Microsoft Office Word</Application>
  <DocSecurity>0</DocSecurity>
  <Lines>97</Lines>
  <Paragraphs>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03-134221-052</cp:lastModifiedBy>
  <cp:revision>2</cp:revision>
  <dcterms:created xsi:type="dcterms:W3CDTF">2025-10-21T08:59:00Z</dcterms:created>
  <dcterms:modified xsi:type="dcterms:W3CDTF">2025-10-21T08:59:00Z</dcterms:modified>
  <cp:category/>
</cp:coreProperties>
</file>